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186F" w14:textId="77777777" w:rsidR="00136E0D" w:rsidRPr="00844784" w:rsidRDefault="00000000">
      <w:pPr>
        <w:pStyle w:val="Heading1"/>
        <w:rPr>
          <w:color w:val="000000" w:themeColor="text1"/>
        </w:rPr>
      </w:pPr>
      <w:r w:rsidRPr="00844784">
        <w:rPr>
          <w:color w:val="000000" w:themeColor="text1"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844784" w:rsidRPr="00844784" w14:paraId="7D551FBC" w14:textId="77777777">
        <w:tc>
          <w:tcPr>
            <w:tcW w:w="2880" w:type="dxa"/>
          </w:tcPr>
          <w:p w14:paraId="3A601C43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Feature</w:t>
            </w:r>
          </w:p>
        </w:tc>
        <w:tc>
          <w:tcPr>
            <w:tcW w:w="2880" w:type="dxa"/>
          </w:tcPr>
          <w:p w14:paraId="14290A30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Microcontroller (e.g., Arduino)</w:t>
            </w:r>
          </w:p>
        </w:tc>
        <w:tc>
          <w:tcPr>
            <w:tcW w:w="2880" w:type="dxa"/>
          </w:tcPr>
          <w:p w14:paraId="057890BC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Single-Board Computer (e.g., Raspberry Pi)</w:t>
            </w:r>
          </w:p>
        </w:tc>
      </w:tr>
      <w:tr w:rsidR="00844784" w:rsidRPr="00844784" w14:paraId="1A64F089" w14:textId="77777777">
        <w:tc>
          <w:tcPr>
            <w:tcW w:w="2880" w:type="dxa"/>
          </w:tcPr>
          <w:p w14:paraId="45AF6C47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Main Use</w:t>
            </w:r>
          </w:p>
        </w:tc>
        <w:tc>
          <w:tcPr>
            <w:tcW w:w="2880" w:type="dxa"/>
          </w:tcPr>
          <w:p w14:paraId="75D9B8BB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Specific, real-time control tasks</w:t>
            </w:r>
          </w:p>
        </w:tc>
        <w:tc>
          <w:tcPr>
            <w:tcW w:w="2880" w:type="dxa"/>
          </w:tcPr>
          <w:p w14:paraId="3C90CF13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General-purpose computing tasks</w:t>
            </w:r>
          </w:p>
        </w:tc>
      </w:tr>
      <w:tr w:rsidR="00844784" w:rsidRPr="00844784" w14:paraId="665C75F3" w14:textId="77777777">
        <w:tc>
          <w:tcPr>
            <w:tcW w:w="2880" w:type="dxa"/>
          </w:tcPr>
          <w:p w14:paraId="2D6C6913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Operating System</w:t>
            </w:r>
          </w:p>
        </w:tc>
        <w:tc>
          <w:tcPr>
            <w:tcW w:w="2880" w:type="dxa"/>
          </w:tcPr>
          <w:p w14:paraId="3307C54F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No OS (runs bare-metal code)</w:t>
            </w:r>
          </w:p>
        </w:tc>
        <w:tc>
          <w:tcPr>
            <w:tcW w:w="2880" w:type="dxa"/>
          </w:tcPr>
          <w:p w14:paraId="4C294582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Runs full OS (Linux, Windows IoT, etc.)</w:t>
            </w:r>
          </w:p>
        </w:tc>
      </w:tr>
      <w:tr w:rsidR="00844784" w:rsidRPr="00844784" w14:paraId="3EA6D3CE" w14:textId="77777777">
        <w:tc>
          <w:tcPr>
            <w:tcW w:w="2880" w:type="dxa"/>
          </w:tcPr>
          <w:p w14:paraId="0425D06F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Power Consumption</w:t>
            </w:r>
          </w:p>
        </w:tc>
        <w:tc>
          <w:tcPr>
            <w:tcW w:w="2880" w:type="dxa"/>
          </w:tcPr>
          <w:p w14:paraId="39B9EE0B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Very low</w:t>
            </w:r>
          </w:p>
        </w:tc>
        <w:tc>
          <w:tcPr>
            <w:tcW w:w="2880" w:type="dxa"/>
          </w:tcPr>
          <w:p w14:paraId="2CEDECEC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Higher</w:t>
            </w:r>
          </w:p>
        </w:tc>
      </w:tr>
      <w:tr w:rsidR="00844784" w:rsidRPr="00844784" w14:paraId="7C1C9A41" w14:textId="77777777">
        <w:tc>
          <w:tcPr>
            <w:tcW w:w="2880" w:type="dxa"/>
          </w:tcPr>
          <w:p w14:paraId="211856E9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Boot Time</w:t>
            </w:r>
          </w:p>
        </w:tc>
        <w:tc>
          <w:tcPr>
            <w:tcW w:w="2880" w:type="dxa"/>
          </w:tcPr>
          <w:p w14:paraId="3DCAF0A7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Instant (milliseconds)</w:t>
            </w:r>
          </w:p>
        </w:tc>
        <w:tc>
          <w:tcPr>
            <w:tcW w:w="2880" w:type="dxa"/>
          </w:tcPr>
          <w:p w14:paraId="2D7EFF80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Slow (takes seconds to boot OS)</w:t>
            </w:r>
          </w:p>
        </w:tc>
      </w:tr>
      <w:tr w:rsidR="00844784" w:rsidRPr="00844784" w14:paraId="305C153F" w14:textId="77777777">
        <w:tc>
          <w:tcPr>
            <w:tcW w:w="2880" w:type="dxa"/>
          </w:tcPr>
          <w:p w14:paraId="705697C3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Hardware Resources</w:t>
            </w:r>
          </w:p>
        </w:tc>
        <w:tc>
          <w:tcPr>
            <w:tcW w:w="2880" w:type="dxa"/>
          </w:tcPr>
          <w:p w14:paraId="45090043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Limited (small memory, no GPU, low clock speed)</w:t>
            </w:r>
          </w:p>
        </w:tc>
        <w:tc>
          <w:tcPr>
            <w:tcW w:w="2880" w:type="dxa"/>
          </w:tcPr>
          <w:p w14:paraId="055BDDE4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Powerful (multi-core CPU, GPU, large RAM, storage)</w:t>
            </w:r>
          </w:p>
        </w:tc>
      </w:tr>
      <w:tr w:rsidR="00844784" w:rsidRPr="00844784" w14:paraId="52B60773" w14:textId="77777777">
        <w:tc>
          <w:tcPr>
            <w:tcW w:w="2880" w:type="dxa"/>
          </w:tcPr>
          <w:p w14:paraId="57A7EC2D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Connectivity</w:t>
            </w:r>
          </w:p>
        </w:tc>
        <w:tc>
          <w:tcPr>
            <w:tcW w:w="2880" w:type="dxa"/>
          </w:tcPr>
          <w:p w14:paraId="601C4F77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Usually minimal (basic USB, I2C, UART)</w:t>
            </w:r>
          </w:p>
        </w:tc>
        <w:tc>
          <w:tcPr>
            <w:tcW w:w="2880" w:type="dxa"/>
          </w:tcPr>
          <w:p w14:paraId="39216F42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Full connectivity (USB, Wi-Fi, Bluetooth, HDMI, Ethernet)</w:t>
            </w:r>
          </w:p>
        </w:tc>
      </w:tr>
      <w:tr w:rsidR="00844784" w:rsidRPr="00844784" w14:paraId="45D2F747" w14:textId="77777777">
        <w:tc>
          <w:tcPr>
            <w:tcW w:w="2880" w:type="dxa"/>
          </w:tcPr>
          <w:p w14:paraId="2C48A3C4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Cost</w:t>
            </w:r>
          </w:p>
        </w:tc>
        <w:tc>
          <w:tcPr>
            <w:tcW w:w="2880" w:type="dxa"/>
          </w:tcPr>
          <w:p w14:paraId="79BF59A3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Generally cheaper ($2–$20)</w:t>
            </w:r>
          </w:p>
        </w:tc>
        <w:tc>
          <w:tcPr>
            <w:tcW w:w="2880" w:type="dxa"/>
          </w:tcPr>
          <w:p w14:paraId="3CDEAE56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More expensive ($30 and up)</w:t>
            </w:r>
          </w:p>
        </w:tc>
      </w:tr>
      <w:tr w:rsidR="00844784" w:rsidRPr="00844784" w14:paraId="59A95281" w14:textId="77777777">
        <w:tc>
          <w:tcPr>
            <w:tcW w:w="2880" w:type="dxa"/>
          </w:tcPr>
          <w:p w14:paraId="4965370F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Programming</w:t>
            </w:r>
          </w:p>
        </w:tc>
        <w:tc>
          <w:tcPr>
            <w:tcW w:w="2880" w:type="dxa"/>
          </w:tcPr>
          <w:p w14:paraId="4AFE133D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Typically in C/C++ (e.g., Arduino IDE)</w:t>
            </w:r>
          </w:p>
        </w:tc>
        <w:tc>
          <w:tcPr>
            <w:tcW w:w="2880" w:type="dxa"/>
          </w:tcPr>
          <w:p w14:paraId="1034EE5E" w14:textId="77777777" w:rsidR="00136E0D" w:rsidRPr="00844784" w:rsidRDefault="00000000">
            <w:pPr>
              <w:rPr>
                <w:color w:val="000000" w:themeColor="text1"/>
              </w:rPr>
            </w:pPr>
            <w:r w:rsidRPr="00844784">
              <w:rPr>
                <w:color w:val="000000" w:themeColor="text1"/>
              </w:rPr>
              <w:t>Can use Python, Java, C++, etc.</w:t>
            </w:r>
          </w:p>
        </w:tc>
      </w:tr>
    </w:tbl>
    <w:p w14:paraId="4FCF0E35" w14:textId="77777777" w:rsidR="00136E0D" w:rsidRPr="00844784" w:rsidRDefault="00000000">
      <w:pPr>
        <w:pStyle w:val="Heading1"/>
        <w:rPr>
          <w:color w:val="000000" w:themeColor="text1"/>
        </w:rPr>
      </w:pPr>
      <w:r w:rsidRPr="00844784">
        <w:rPr>
          <w:color w:val="000000" w:themeColor="text1"/>
        </w:rPr>
        <w:t>Reasons to Use Each</w:t>
      </w:r>
    </w:p>
    <w:p w14:paraId="5560DDF2" w14:textId="77777777" w:rsidR="00136E0D" w:rsidRPr="00844784" w:rsidRDefault="00000000">
      <w:pPr>
        <w:pStyle w:val="Heading2"/>
        <w:rPr>
          <w:color w:val="000000" w:themeColor="text1"/>
        </w:rPr>
      </w:pPr>
      <w:r w:rsidRPr="00844784">
        <w:rPr>
          <w:color w:val="000000" w:themeColor="text1"/>
        </w:rPr>
        <w:t>Why Use a Microcontroller</w:t>
      </w:r>
    </w:p>
    <w:p w14:paraId="002F6CD4" w14:textId="77777777" w:rsidR="00136E0D" w:rsidRPr="00844784" w:rsidRDefault="00000000">
      <w:pPr>
        <w:rPr>
          <w:color w:val="000000" w:themeColor="text1"/>
        </w:rPr>
      </w:pPr>
      <w:r w:rsidRPr="00844784">
        <w:rPr>
          <w:color w:val="000000" w:themeColor="text1"/>
        </w:rPr>
        <w:t>1. Power Efficiency: Ideal for battery-powered or energy-sensitive applications (e.g., temperature sensors, wearables).</w:t>
      </w:r>
    </w:p>
    <w:p w14:paraId="366EA150" w14:textId="77777777" w:rsidR="00136E0D" w:rsidRPr="00844784" w:rsidRDefault="00000000">
      <w:pPr>
        <w:rPr>
          <w:color w:val="000000" w:themeColor="text1"/>
        </w:rPr>
      </w:pPr>
      <w:r w:rsidRPr="00844784">
        <w:rPr>
          <w:color w:val="000000" w:themeColor="text1"/>
        </w:rPr>
        <w:t>2. Real-Time Control: Handles time-critical tasks like motor control, sensor polling, and embedded systems with minimal latency.</w:t>
      </w:r>
    </w:p>
    <w:p w14:paraId="4D2F388E" w14:textId="77777777" w:rsidR="00136E0D" w:rsidRPr="00844784" w:rsidRDefault="00000000">
      <w:pPr>
        <w:pStyle w:val="Heading2"/>
        <w:rPr>
          <w:color w:val="000000" w:themeColor="text1"/>
        </w:rPr>
      </w:pPr>
      <w:r w:rsidRPr="00844784">
        <w:rPr>
          <w:color w:val="000000" w:themeColor="text1"/>
        </w:rPr>
        <w:t>Why Use a Single-Board Computer</w:t>
      </w:r>
    </w:p>
    <w:p w14:paraId="2799742F" w14:textId="77777777" w:rsidR="00136E0D" w:rsidRPr="00844784" w:rsidRDefault="00000000">
      <w:pPr>
        <w:rPr>
          <w:color w:val="000000" w:themeColor="text1"/>
        </w:rPr>
      </w:pPr>
      <w:r w:rsidRPr="00844784">
        <w:rPr>
          <w:color w:val="000000" w:themeColor="text1"/>
        </w:rPr>
        <w:t>1. Complex Tasks: Can run advanced software like databases, image processing, or even host a web server.</w:t>
      </w:r>
    </w:p>
    <w:p w14:paraId="450AE553" w14:textId="77777777" w:rsidR="00136E0D" w:rsidRPr="00844784" w:rsidRDefault="00000000">
      <w:pPr>
        <w:rPr>
          <w:color w:val="000000" w:themeColor="text1"/>
        </w:rPr>
      </w:pPr>
      <w:r w:rsidRPr="00844784">
        <w:rPr>
          <w:color w:val="000000" w:themeColor="text1"/>
        </w:rPr>
        <w:t>2. Multimedia and Interfaces: Great for projects that need GUI, HDMI display output, internet access, or camera processing (e.g., smart home hubs, surveillance systems).</w:t>
      </w:r>
    </w:p>
    <w:sectPr w:rsidR="00136E0D" w:rsidRPr="008447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320109">
    <w:abstractNumId w:val="8"/>
  </w:num>
  <w:num w:numId="2" w16cid:durableId="31347694">
    <w:abstractNumId w:val="6"/>
  </w:num>
  <w:num w:numId="3" w16cid:durableId="2045985086">
    <w:abstractNumId w:val="5"/>
  </w:num>
  <w:num w:numId="4" w16cid:durableId="1029143970">
    <w:abstractNumId w:val="4"/>
  </w:num>
  <w:num w:numId="5" w16cid:durableId="2114587303">
    <w:abstractNumId w:val="7"/>
  </w:num>
  <w:num w:numId="6" w16cid:durableId="679115037">
    <w:abstractNumId w:val="3"/>
  </w:num>
  <w:num w:numId="7" w16cid:durableId="21445495">
    <w:abstractNumId w:val="2"/>
  </w:num>
  <w:num w:numId="8" w16cid:durableId="194932124">
    <w:abstractNumId w:val="1"/>
  </w:num>
  <w:num w:numId="9" w16cid:durableId="54534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6E0D"/>
    <w:rsid w:val="0015074B"/>
    <w:rsid w:val="0029639D"/>
    <w:rsid w:val="00326F90"/>
    <w:rsid w:val="00844784"/>
    <w:rsid w:val="00AA1D8D"/>
    <w:rsid w:val="00AB22E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067DC"/>
  <w14:defaultImageDpi w14:val="300"/>
  <w15:docId w15:val="{190F6F09-88FB-41E0-96A6-222E6C19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Gay Lordf</cp:lastModifiedBy>
  <cp:revision>2</cp:revision>
  <dcterms:created xsi:type="dcterms:W3CDTF">2025-05-15T14:53:00Z</dcterms:created>
  <dcterms:modified xsi:type="dcterms:W3CDTF">2025-05-15T14:53:00Z</dcterms:modified>
  <cp:category/>
</cp:coreProperties>
</file>