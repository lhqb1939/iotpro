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6985" w14:textId="77777777" w:rsidR="00326899" w:rsidRPr="00726837" w:rsidRDefault="00000000">
      <w:pPr>
        <w:pStyle w:val="Heading1"/>
        <w:rPr>
          <w:color w:val="000000" w:themeColor="text1"/>
        </w:rPr>
      </w:pPr>
      <w:r w:rsidRPr="00726837">
        <w:rPr>
          <w:color w:val="000000" w:themeColor="text1"/>
        </w:rPr>
        <w:t>Comparison Table (Simple Version)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726837" w:rsidRPr="00726837" w14:paraId="47D1CA9E" w14:textId="77777777">
        <w:tc>
          <w:tcPr>
            <w:tcW w:w="2880" w:type="dxa"/>
          </w:tcPr>
          <w:p w14:paraId="6BD2C2BE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Feature</w:t>
            </w:r>
          </w:p>
        </w:tc>
        <w:tc>
          <w:tcPr>
            <w:tcW w:w="2880" w:type="dxa"/>
          </w:tcPr>
          <w:p w14:paraId="0F85F268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Microcontroller (like Arduino)</w:t>
            </w:r>
          </w:p>
        </w:tc>
        <w:tc>
          <w:tcPr>
            <w:tcW w:w="2880" w:type="dxa"/>
          </w:tcPr>
          <w:p w14:paraId="20B12B2B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Single-Board Computer (like Raspberry Pi)</w:t>
            </w:r>
          </w:p>
        </w:tc>
      </w:tr>
      <w:tr w:rsidR="00726837" w:rsidRPr="00726837" w14:paraId="50C4A736" w14:textId="77777777">
        <w:tc>
          <w:tcPr>
            <w:tcW w:w="2880" w:type="dxa"/>
          </w:tcPr>
          <w:p w14:paraId="5656D980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Main Use</w:t>
            </w:r>
          </w:p>
        </w:tc>
        <w:tc>
          <w:tcPr>
            <w:tcW w:w="2880" w:type="dxa"/>
          </w:tcPr>
          <w:p w14:paraId="5CE2F5FD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Controls simple tasks</w:t>
            </w:r>
          </w:p>
        </w:tc>
        <w:tc>
          <w:tcPr>
            <w:tcW w:w="2880" w:type="dxa"/>
          </w:tcPr>
          <w:p w14:paraId="0A03D9BC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Can do many tasks like a small computer</w:t>
            </w:r>
          </w:p>
        </w:tc>
      </w:tr>
      <w:tr w:rsidR="00726837" w:rsidRPr="00726837" w14:paraId="11AF4890" w14:textId="77777777">
        <w:tc>
          <w:tcPr>
            <w:tcW w:w="2880" w:type="dxa"/>
          </w:tcPr>
          <w:p w14:paraId="234F9903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System</w:t>
            </w:r>
          </w:p>
        </w:tc>
        <w:tc>
          <w:tcPr>
            <w:tcW w:w="2880" w:type="dxa"/>
          </w:tcPr>
          <w:p w14:paraId="3FADCC20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No operating system</w:t>
            </w:r>
          </w:p>
        </w:tc>
        <w:tc>
          <w:tcPr>
            <w:tcW w:w="2880" w:type="dxa"/>
          </w:tcPr>
          <w:p w14:paraId="097CBEC5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Has an operating system (like Linux)</w:t>
            </w:r>
          </w:p>
        </w:tc>
      </w:tr>
      <w:tr w:rsidR="00726837" w:rsidRPr="00726837" w14:paraId="4B6F0B8A" w14:textId="77777777">
        <w:tc>
          <w:tcPr>
            <w:tcW w:w="2880" w:type="dxa"/>
          </w:tcPr>
          <w:p w14:paraId="0C7F6A3F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Power Use</w:t>
            </w:r>
          </w:p>
        </w:tc>
        <w:tc>
          <w:tcPr>
            <w:tcW w:w="2880" w:type="dxa"/>
          </w:tcPr>
          <w:p w14:paraId="0F1BB3A1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Uses very little power</w:t>
            </w:r>
          </w:p>
        </w:tc>
        <w:tc>
          <w:tcPr>
            <w:tcW w:w="2880" w:type="dxa"/>
          </w:tcPr>
          <w:p w14:paraId="34C6D891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Uses more power</w:t>
            </w:r>
          </w:p>
        </w:tc>
      </w:tr>
      <w:tr w:rsidR="00726837" w:rsidRPr="00726837" w14:paraId="405BB2AB" w14:textId="77777777">
        <w:tc>
          <w:tcPr>
            <w:tcW w:w="2880" w:type="dxa"/>
          </w:tcPr>
          <w:p w14:paraId="7E1A974E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Start Time</w:t>
            </w:r>
          </w:p>
        </w:tc>
        <w:tc>
          <w:tcPr>
            <w:tcW w:w="2880" w:type="dxa"/>
          </w:tcPr>
          <w:p w14:paraId="5D2B73EF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Starts very fast</w:t>
            </w:r>
          </w:p>
        </w:tc>
        <w:tc>
          <w:tcPr>
            <w:tcW w:w="2880" w:type="dxa"/>
          </w:tcPr>
          <w:p w14:paraId="670B878A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Takes longer to start</w:t>
            </w:r>
          </w:p>
        </w:tc>
      </w:tr>
      <w:tr w:rsidR="00726837" w:rsidRPr="00726837" w14:paraId="2A9D5812" w14:textId="77777777">
        <w:tc>
          <w:tcPr>
            <w:tcW w:w="2880" w:type="dxa"/>
          </w:tcPr>
          <w:p w14:paraId="18E2156D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Power</w:t>
            </w:r>
          </w:p>
        </w:tc>
        <w:tc>
          <w:tcPr>
            <w:tcW w:w="2880" w:type="dxa"/>
          </w:tcPr>
          <w:p w14:paraId="345CBF21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Not very powerful</w:t>
            </w:r>
          </w:p>
        </w:tc>
        <w:tc>
          <w:tcPr>
            <w:tcW w:w="2880" w:type="dxa"/>
          </w:tcPr>
          <w:p w14:paraId="651D283B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More powerful</w:t>
            </w:r>
          </w:p>
        </w:tc>
      </w:tr>
      <w:tr w:rsidR="00726837" w:rsidRPr="00726837" w14:paraId="2CB4FF82" w14:textId="77777777">
        <w:tc>
          <w:tcPr>
            <w:tcW w:w="2880" w:type="dxa"/>
          </w:tcPr>
          <w:p w14:paraId="71486EF2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Connections</w:t>
            </w:r>
          </w:p>
        </w:tc>
        <w:tc>
          <w:tcPr>
            <w:tcW w:w="2880" w:type="dxa"/>
          </w:tcPr>
          <w:p w14:paraId="02D533E7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Few connections</w:t>
            </w:r>
          </w:p>
        </w:tc>
        <w:tc>
          <w:tcPr>
            <w:tcW w:w="2880" w:type="dxa"/>
          </w:tcPr>
          <w:p w14:paraId="4834CD4E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Has many ports and wireless options</w:t>
            </w:r>
          </w:p>
        </w:tc>
      </w:tr>
      <w:tr w:rsidR="00726837" w:rsidRPr="00726837" w14:paraId="583DF69A" w14:textId="77777777">
        <w:tc>
          <w:tcPr>
            <w:tcW w:w="2880" w:type="dxa"/>
          </w:tcPr>
          <w:p w14:paraId="36BAE45C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Price</w:t>
            </w:r>
          </w:p>
        </w:tc>
        <w:tc>
          <w:tcPr>
            <w:tcW w:w="2880" w:type="dxa"/>
          </w:tcPr>
          <w:p w14:paraId="3AD777DC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Cheaper ($2–$20)</w:t>
            </w:r>
          </w:p>
        </w:tc>
        <w:tc>
          <w:tcPr>
            <w:tcW w:w="2880" w:type="dxa"/>
          </w:tcPr>
          <w:p w14:paraId="771E15F9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More expensive ($30 and up)</w:t>
            </w:r>
          </w:p>
        </w:tc>
      </w:tr>
      <w:tr w:rsidR="00726837" w:rsidRPr="00726837" w14:paraId="31856F3A" w14:textId="77777777">
        <w:tc>
          <w:tcPr>
            <w:tcW w:w="2880" w:type="dxa"/>
          </w:tcPr>
          <w:p w14:paraId="5C2A699B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Coding</w:t>
            </w:r>
          </w:p>
        </w:tc>
        <w:tc>
          <w:tcPr>
            <w:tcW w:w="2880" w:type="dxa"/>
          </w:tcPr>
          <w:p w14:paraId="62223C38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Uses simple code like C/C++</w:t>
            </w:r>
          </w:p>
        </w:tc>
        <w:tc>
          <w:tcPr>
            <w:tcW w:w="2880" w:type="dxa"/>
          </w:tcPr>
          <w:p w14:paraId="566D132C" w14:textId="77777777" w:rsidR="00326899" w:rsidRPr="00726837" w:rsidRDefault="00000000">
            <w:pPr>
              <w:rPr>
                <w:color w:val="000000" w:themeColor="text1"/>
              </w:rPr>
            </w:pPr>
            <w:r w:rsidRPr="00726837">
              <w:rPr>
                <w:color w:val="000000" w:themeColor="text1"/>
              </w:rPr>
              <w:t>Can use many languages like Python</w:t>
            </w:r>
          </w:p>
        </w:tc>
      </w:tr>
    </w:tbl>
    <w:p w14:paraId="6708E1A7" w14:textId="77777777" w:rsidR="00326899" w:rsidRPr="00726837" w:rsidRDefault="00000000">
      <w:pPr>
        <w:pStyle w:val="Heading1"/>
        <w:rPr>
          <w:color w:val="000000" w:themeColor="text1"/>
        </w:rPr>
      </w:pPr>
      <w:r w:rsidRPr="00726837">
        <w:rPr>
          <w:color w:val="000000" w:themeColor="text1"/>
        </w:rPr>
        <w:t>When to Use Each</w:t>
      </w:r>
    </w:p>
    <w:p w14:paraId="5AC5BED9" w14:textId="77777777" w:rsidR="00326899" w:rsidRPr="00726837" w:rsidRDefault="00000000">
      <w:pPr>
        <w:pStyle w:val="Heading2"/>
        <w:rPr>
          <w:color w:val="000000" w:themeColor="text1"/>
        </w:rPr>
      </w:pPr>
      <w:r w:rsidRPr="00726837">
        <w:rPr>
          <w:color w:val="000000" w:themeColor="text1"/>
        </w:rPr>
        <w:t>Use a Microcontroller When:</w:t>
      </w:r>
    </w:p>
    <w:p w14:paraId="6F377C59" w14:textId="77777777" w:rsidR="00326899" w:rsidRPr="00726837" w:rsidRDefault="00000000">
      <w:pPr>
        <w:rPr>
          <w:color w:val="000000" w:themeColor="text1"/>
        </w:rPr>
      </w:pPr>
      <w:r w:rsidRPr="00726837">
        <w:rPr>
          <w:color w:val="000000" w:themeColor="text1"/>
        </w:rPr>
        <w:t>1. You need to save power (like in a sensor or small device).</w:t>
      </w:r>
    </w:p>
    <w:p w14:paraId="3EAA434A" w14:textId="77777777" w:rsidR="00326899" w:rsidRPr="00726837" w:rsidRDefault="00000000">
      <w:pPr>
        <w:rPr>
          <w:color w:val="000000" w:themeColor="text1"/>
        </w:rPr>
      </w:pPr>
      <w:r w:rsidRPr="00726837">
        <w:rPr>
          <w:color w:val="000000" w:themeColor="text1"/>
        </w:rPr>
        <w:t>2. You need it to react very fast (like controlling lights or motors).</w:t>
      </w:r>
    </w:p>
    <w:p w14:paraId="24E44986" w14:textId="77777777" w:rsidR="00326899" w:rsidRPr="00726837" w:rsidRDefault="00000000">
      <w:pPr>
        <w:pStyle w:val="Heading2"/>
        <w:rPr>
          <w:color w:val="000000" w:themeColor="text1"/>
        </w:rPr>
      </w:pPr>
      <w:r w:rsidRPr="00726837">
        <w:rPr>
          <w:color w:val="000000" w:themeColor="text1"/>
        </w:rPr>
        <w:t>Use a Single-Board Computer When:</w:t>
      </w:r>
    </w:p>
    <w:p w14:paraId="64E552C6" w14:textId="77777777" w:rsidR="00326899" w:rsidRPr="00726837" w:rsidRDefault="00000000">
      <w:pPr>
        <w:rPr>
          <w:color w:val="000000" w:themeColor="text1"/>
        </w:rPr>
      </w:pPr>
      <w:r w:rsidRPr="00726837">
        <w:rPr>
          <w:color w:val="000000" w:themeColor="text1"/>
        </w:rPr>
        <w:t>1. You need to do many things at once or use big programs.</w:t>
      </w:r>
    </w:p>
    <w:p w14:paraId="4CA55F81" w14:textId="77777777" w:rsidR="00326899" w:rsidRPr="00726837" w:rsidRDefault="00000000">
      <w:pPr>
        <w:rPr>
          <w:color w:val="000000" w:themeColor="text1"/>
        </w:rPr>
      </w:pPr>
      <w:r w:rsidRPr="00726837">
        <w:rPr>
          <w:color w:val="000000" w:themeColor="text1"/>
        </w:rPr>
        <w:t>2. You want to connect a screen, use Wi-Fi, or do internet tasks.</w:t>
      </w:r>
    </w:p>
    <w:sectPr w:rsidR="00326899" w:rsidRPr="007268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538150">
    <w:abstractNumId w:val="8"/>
  </w:num>
  <w:num w:numId="2" w16cid:durableId="1303194412">
    <w:abstractNumId w:val="6"/>
  </w:num>
  <w:num w:numId="3" w16cid:durableId="1704482633">
    <w:abstractNumId w:val="5"/>
  </w:num>
  <w:num w:numId="4" w16cid:durableId="996959370">
    <w:abstractNumId w:val="4"/>
  </w:num>
  <w:num w:numId="5" w16cid:durableId="1308895008">
    <w:abstractNumId w:val="7"/>
  </w:num>
  <w:num w:numId="6" w16cid:durableId="349993779">
    <w:abstractNumId w:val="3"/>
  </w:num>
  <w:num w:numId="7" w16cid:durableId="423495344">
    <w:abstractNumId w:val="2"/>
  </w:num>
  <w:num w:numId="8" w16cid:durableId="783698024">
    <w:abstractNumId w:val="1"/>
  </w:num>
  <w:num w:numId="9" w16cid:durableId="6653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899"/>
    <w:rsid w:val="00326F90"/>
    <w:rsid w:val="00726837"/>
    <w:rsid w:val="00AA1D8D"/>
    <w:rsid w:val="00AB22EC"/>
    <w:rsid w:val="00B47730"/>
    <w:rsid w:val="00CB0664"/>
    <w:rsid w:val="00DD3D1B"/>
    <w:rsid w:val="00FC693F"/>
    <w:rsid w:val="00FD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27D1B"/>
  <w14:defaultImageDpi w14:val="300"/>
  <w15:docId w15:val="{190F6F09-88FB-41E0-96A6-222E6C19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Gay Lordf</cp:lastModifiedBy>
  <cp:revision>4</cp:revision>
  <dcterms:created xsi:type="dcterms:W3CDTF">2025-05-15T14:55:00Z</dcterms:created>
  <dcterms:modified xsi:type="dcterms:W3CDTF">2025-05-19T13:37:00Z</dcterms:modified>
  <cp:category/>
</cp:coreProperties>
</file>